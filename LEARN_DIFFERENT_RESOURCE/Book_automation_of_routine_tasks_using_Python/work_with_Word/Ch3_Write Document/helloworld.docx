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Здравствуй, мир!</w:t>
      </w:r>
    </w:p>
    <w:p>
      <w:r>
        <w:t>Это второй абзац.</w:t>
      </w:r>
      <w:r>
        <w:t>Этот текст добавляется во второй абзац</w:t>
      </w:r>
    </w:p>
    <w:p>
      <w:r>
        <w:t>Это еще один абзац.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