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Текст на первой странице</w:t>
        <w:br w:type="page"/>
      </w:r>
    </w:p>
    <w:p>
      <w:r>
        <w:t>Текст на второй странице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